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Naan Mudhalvan Project Report</w:t>
      </w:r>
    </w:p>
    <w:p>
      <w:r>
        <w:t>Project Title: Lease Management System</w:t>
      </w:r>
    </w:p>
    <w:p>
      <w:r>
        <w:t>Student Name: __________________</w:t>
      </w:r>
    </w:p>
    <w:p>
      <w:r>
        <w:t>Register Number: _______________</w:t>
      </w:r>
    </w:p>
    <w:p>
      <w:r>
        <w:t>Department: Computer Science</w:t>
      </w:r>
    </w:p>
    <w:p>
      <w:r>
        <w:t>College: ______________________</w:t>
      </w:r>
    </w:p>
    <w:p>
      <w:r>
        <w:br/>
        <w:br/>
      </w:r>
    </w:p>
    <w:p>
      <w:pPr>
        <w:pStyle w:val="Heading1"/>
      </w:pPr>
      <w:r>
        <w:t>Abstract</w:t>
      </w:r>
    </w:p>
    <w:p>
      <w:r>
        <w:t>The Lease Management System is a software application designed to simplify and automate the process of managing lease agreements, tenant details, property records, and payment tracking. It eliminates manual paperwork and ensures accuracy, efficiency, and transparency in lease operations.</w:t>
      </w:r>
    </w:p>
    <w:p>
      <w:pPr>
        <w:pStyle w:val="Heading1"/>
      </w:pPr>
      <w:r>
        <w:t>Introduction</w:t>
      </w:r>
    </w:p>
    <w:p>
      <w:r>
        <w:t>In the current real estate and property management scenario, managing lease agreements manually is a time-consuming and error-prone process. The Lease Management System aims to provide an automated platform where tenants, properties, and lease contracts can be efficiently maintained. The system improves productivity, reduces human errors, and ensures data security.</w:t>
      </w:r>
    </w:p>
    <w:p>
      <w:pPr>
        <w:pStyle w:val="Heading1"/>
      </w:pPr>
      <w:r>
        <w:t>Objectives</w:t>
      </w:r>
    </w:p>
    <w:p>
      <w:r>
        <w:t>- To provide a centralized system for managing leases and tenants.</w:t>
      </w:r>
    </w:p>
    <w:p>
      <w:r>
        <w:t>- To automate payment tracking and reminders.</w:t>
      </w:r>
    </w:p>
    <w:p>
      <w:r>
        <w:t>- To generate reports for lease agreements and payments.</w:t>
      </w:r>
    </w:p>
    <w:p>
      <w:r>
        <w:t>- To ensure data accuracy and reduce manual errors.</w:t>
      </w:r>
    </w:p>
    <w:p>
      <w:pPr>
        <w:pStyle w:val="Heading1"/>
      </w:pPr>
      <w:r>
        <w:t>System Analysis</w:t>
      </w:r>
    </w:p>
    <w:p>
      <w:pPr>
        <w:pStyle w:val="Heading2"/>
      </w:pPr>
      <w:r>
        <w:t>Existing System</w:t>
      </w:r>
    </w:p>
    <w:p>
      <w:r>
        <w:t>In the existing system, lease management is mostly manual. Paper records and spreadsheets are used, which often leads to errors, data loss, and inefficiency.</w:t>
      </w:r>
    </w:p>
    <w:p>
      <w:pPr>
        <w:pStyle w:val="Heading2"/>
      </w:pPr>
      <w:r>
        <w:t>Proposed System</w:t>
      </w:r>
    </w:p>
    <w:p>
      <w:r>
        <w:t>The proposed system is a digital Lease Management System that offers automated data storage, real-time tracking of payments, and easy retrieval of lease information. It enhances security and saves time.</w:t>
      </w:r>
    </w:p>
    <w:p>
      <w:pPr>
        <w:pStyle w:val="Heading1"/>
      </w:pPr>
      <w:r>
        <w:t>System Design</w:t>
      </w:r>
    </w:p>
    <w:p>
      <w:r>
        <w:t>The system is divided into several modules, each handling a specific functionality.</w:t>
      </w:r>
    </w:p>
    <w:p>
      <w:pPr>
        <w:pStyle w:val="Heading1"/>
      </w:pPr>
      <w:r>
        <w:t>Modules Description</w:t>
      </w:r>
    </w:p>
    <w:p>
      <w:pPr>
        <w:pStyle w:val="Heading2"/>
      </w:pPr>
      <w:r>
        <w:t>Admin Module</w:t>
      </w:r>
    </w:p>
    <w:p>
      <w:r>
        <w:t>Manages users, tenants, and overall system settings.</w:t>
      </w:r>
    </w:p>
    <w:p>
      <w:pPr>
        <w:pStyle w:val="Heading2"/>
      </w:pPr>
      <w:r>
        <w:t>Tenant Module</w:t>
      </w:r>
    </w:p>
    <w:p>
      <w:r>
        <w:t>Stores tenant details such as name, contact information, and lease agreements.</w:t>
      </w:r>
    </w:p>
    <w:p>
      <w:pPr>
        <w:pStyle w:val="Heading2"/>
      </w:pPr>
      <w:r>
        <w:t>Property Module</w:t>
      </w:r>
    </w:p>
    <w:p>
      <w:r>
        <w:t>Handles property records, availability, and assignments.</w:t>
      </w:r>
    </w:p>
    <w:p>
      <w:pPr>
        <w:pStyle w:val="Heading2"/>
      </w:pPr>
      <w:r>
        <w:t>Lease Agreement Module</w:t>
      </w:r>
    </w:p>
    <w:p>
      <w:r>
        <w:t>Maintains lease details including start date, end date, and terms.</w:t>
      </w:r>
    </w:p>
    <w:p>
      <w:pPr>
        <w:pStyle w:val="Heading2"/>
      </w:pPr>
      <w:r>
        <w:t>Payment Module</w:t>
      </w:r>
    </w:p>
    <w:p>
      <w:r>
        <w:t>Tracks rental payments, due dates, and receipts.</w:t>
      </w:r>
    </w:p>
    <w:p>
      <w:pPr>
        <w:pStyle w:val="Heading2"/>
      </w:pPr>
      <w:r>
        <w:t>Reports Module</w:t>
      </w:r>
    </w:p>
    <w:p>
      <w:r>
        <w:t>Generates reports for lease agreements, tenants, and payments.</w:t>
      </w:r>
    </w:p>
    <w:p>
      <w:pPr>
        <w:pStyle w:val="Heading1"/>
      </w:pPr>
      <w:r>
        <w:t>Implementation</w:t>
      </w:r>
    </w:p>
    <w:p>
      <w:r>
        <w:t>The Lease Management System is implemented using Python as the programming language, with MySQL as the database for storing tenant and lease data. The front-end is designed using HTML, CSS, and JavaScript for better user interaction.</w:t>
      </w:r>
    </w:p>
    <w:p>
      <w:pPr>
        <w:pStyle w:val="Heading1"/>
      </w:pPr>
      <w:r>
        <w:t>Testing</w:t>
      </w:r>
    </w:p>
    <w:p>
      <w:r>
        <w:t>The system has been tested using unit testing, integration testing, and user acceptance testing. All major functions such as adding tenants, creating lease agreements, and recording payments were tested successfully.</w:t>
      </w:r>
    </w:p>
    <w:p>
      <w:pPr>
        <w:pStyle w:val="Heading1"/>
      </w:pPr>
      <w:r>
        <w:t>Conclusion</w:t>
      </w:r>
    </w:p>
    <w:p>
      <w:r>
        <w:t>The Lease Management System successfully automates the process of managing leases, tenants, and payments. It reduces manual work, increases efficiency, and provides accurate records.</w:t>
      </w:r>
    </w:p>
    <w:p>
      <w:pPr>
        <w:pStyle w:val="Heading1"/>
      </w:pPr>
      <w:r>
        <w:t>Future Enhancements</w:t>
      </w:r>
    </w:p>
    <w:p>
      <w:r>
        <w:t>- Mobile app integration for easier access.</w:t>
      </w:r>
    </w:p>
    <w:p>
      <w:r>
        <w:t>- Adding AI-based reminders and analytics.</w:t>
      </w:r>
    </w:p>
    <w:p>
      <w:r>
        <w:t>- Cloud-based deployment for remote access.</w:t>
      </w:r>
    </w:p>
    <w:p>
      <w:pPr>
        <w:pStyle w:val="Heading1"/>
      </w:pPr>
      <w:r>
        <w:t>Bibliography</w:t>
      </w:r>
    </w:p>
    <w:p>
      <w:r>
        <w:t>1. Python Documentation - https://docs.python.org/</w:t>
      </w:r>
    </w:p>
    <w:p>
      <w:r>
        <w:t>2. MySQL Documentation - https://dev.mysql.com/doc/</w:t>
      </w:r>
    </w:p>
    <w:p>
      <w:r>
        <w:t>3. Web Development Tutorials - W3Schools.com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